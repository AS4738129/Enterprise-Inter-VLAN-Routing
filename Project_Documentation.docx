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A15FB" w14:textId="57723D45" w:rsidR="00AC0BFB" w:rsidRPr="00AC0BFB" w:rsidRDefault="00AC0BFB" w:rsidP="00AC0BFB">
      <w:pPr>
        <w:pStyle w:val="Heading1"/>
        <w:spacing w:line="360" w:lineRule="auto"/>
        <w:jc w:val="center"/>
        <w:rPr>
          <w:rFonts w:ascii="Times New Roman" w:hAnsi="Times New Roman" w:cs="Times New Roman"/>
          <w:color w:val="auto"/>
          <w:sz w:val="40"/>
          <w:szCs w:val="40"/>
          <w:u w:val="single"/>
        </w:rPr>
      </w:pPr>
      <w:r w:rsidRPr="00AC0BFB">
        <w:rPr>
          <w:rFonts w:ascii="Times New Roman" w:hAnsi="Times New Roman" w:cs="Times New Roman"/>
          <w:color w:val="auto"/>
          <w:sz w:val="40"/>
          <w:szCs w:val="40"/>
          <w:u w:val="single"/>
        </w:rPr>
        <w:t>DOCUMENTATION</w:t>
      </w:r>
    </w:p>
    <w:p w14:paraId="4021C97C" w14:textId="7C0419AE" w:rsidR="00EA6B19" w:rsidRPr="00327124" w:rsidRDefault="00327124" w:rsidP="00327124">
      <w:pPr>
        <w:pStyle w:val="Heading1"/>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Enterprise </w:t>
      </w:r>
      <w:r w:rsidRPr="00327124">
        <w:rPr>
          <w:rFonts w:ascii="Times New Roman" w:hAnsi="Times New Roman" w:cs="Times New Roman"/>
          <w:color w:val="auto"/>
          <w:sz w:val="24"/>
          <w:szCs w:val="24"/>
        </w:rPr>
        <w:t>Inter-VLAN Communication and Dynamic Routing Configuration Using OSPF</w:t>
      </w:r>
    </w:p>
    <w:p w14:paraId="6B3B5DC8" w14:textId="77777777" w:rsidR="00EA6B19" w:rsidRPr="00327124" w:rsidRDefault="00953AF5" w:rsidP="00327124">
      <w:pPr>
        <w:pStyle w:val="Heading2"/>
        <w:spacing w:line="360" w:lineRule="auto"/>
        <w:jc w:val="both"/>
        <w:rPr>
          <w:rFonts w:ascii="Times New Roman" w:hAnsi="Times New Roman" w:cs="Times New Roman"/>
          <w:color w:val="auto"/>
          <w:sz w:val="24"/>
          <w:szCs w:val="24"/>
        </w:rPr>
      </w:pPr>
      <w:r w:rsidRPr="00327124">
        <w:rPr>
          <w:rFonts w:ascii="Times New Roman" w:hAnsi="Times New Roman" w:cs="Times New Roman"/>
          <w:color w:val="auto"/>
          <w:sz w:val="24"/>
          <w:szCs w:val="24"/>
        </w:rPr>
        <w:t>Introduction</w:t>
      </w:r>
    </w:p>
    <w:p w14:paraId="5F89A349" w14:textId="152D2681" w:rsidR="00EA6B19" w:rsidRPr="00327124" w:rsidRDefault="00953AF5" w:rsidP="00327124">
      <w:pPr>
        <w:spacing w:line="360" w:lineRule="auto"/>
        <w:jc w:val="both"/>
        <w:rPr>
          <w:rFonts w:ascii="Times New Roman" w:hAnsi="Times New Roman" w:cs="Times New Roman"/>
          <w:sz w:val="24"/>
          <w:szCs w:val="24"/>
        </w:rPr>
      </w:pPr>
      <w:r w:rsidRPr="00327124">
        <w:rPr>
          <w:rFonts w:ascii="Times New Roman" w:hAnsi="Times New Roman" w:cs="Times New Roman"/>
          <w:sz w:val="24"/>
          <w:szCs w:val="24"/>
        </w:rPr>
        <w:t>The increasing complexity of enterprise networks necessitates solutions for efficient segmentation, dynamic routing, and scalability. This project, "</w:t>
      </w:r>
      <w:r w:rsidR="00327124">
        <w:rPr>
          <w:rFonts w:ascii="Times New Roman" w:hAnsi="Times New Roman" w:cs="Times New Roman"/>
          <w:sz w:val="24"/>
          <w:szCs w:val="24"/>
        </w:rPr>
        <w:t xml:space="preserve">Enterprise </w:t>
      </w:r>
      <w:r w:rsidRPr="00327124">
        <w:rPr>
          <w:rFonts w:ascii="Times New Roman" w:hAnsi="Times New Roman" w:cs="Times New Roman"/>
          <w:sz w:val="24"/>
          <w:szCs w:val="24"/>
        </w:rPr>
        <w:t>Inter-VLAN Communication and Dynamic Routing Configuration Using OSPF," focuses on designing and implementing a network infrastructure that ensures seamless communication between different departments while maintaining scalability and adaptability through dynamic routing.</w:t>
      </w:r>
      <w:r w:rsidRPr="00327124">
        <w:rPr>
          <w:rFonts w:ascii="Times New Roman" w:hAnsi="Times New Roman" w:cs="Times New Roman"/>
          <w:sz w:val="24"/>
          <w:szCs w:val="24"/>
        </w:rPr>
        <w:br/>
      </w:r>
      <w:r w:rsidRPr="00327124">
        <w:rPr>
          <w:rFonts w:ascii="Times New Roman" w:hAnsi="Times New Roman" w:cs="Times New Roman"/>
          <w:sz w:val="24"/>
          <w:szCs w:val="24"/>
        </w:rPr>
        <w:br/>
        <w:t>This documentation provides an in-depth explanation of the network topology, configurations, and protocols implemented to achieve the project's objectives.</w:t>
      </w:r>
    </w:p>
    <w:p w14:paraId="3E4A1B6F" w14:textId="77777777" w:rsidR="00EA6B19" w:rsidRPr="00327124" w:rsidRDefault="00953AF5" w:rsidP="00327124">
      <w:pPr>
        <w:pStyle w:val="Heading2"/>
        <w:spacing w:line="360" w:lineRule="auto"/>
        <w:jc w:val="both"/>
        <w:rPr>
          <w:rFonts w:ascii="Times New Roman" w:hAnsi="Times New Roman" w:cs="Times New Roman"/>
          <w:color w:val="auto"/>
          <w:sz w:val="24"/>
          <w:szCs w:val="24"/>
        </w:rPr>
      </w:pPr>
      <w:r w:rsidRPr="00327124">
        <w:rPr>
          <w:rFonts w:ascii="Times New Roman" w:hAnsi="Times New Roman" w:cs="Times New Roman"/>
          <w:color w:val="auto"/>
          <w:sz w:val="24"/>
          <w:szCs w:val="24"/>
        </w:rPr>
        <w:t>Objectives</w:t>
      </w:r>
    </w:p>
    <w:p w14:paraId="3C0B4B17" w14:textId="3B52F332" w:rsidR="00EA6B19" w:rsidRPr="00327124" w:rsidRDefault="00953AF5" w:rsidP="00327124">
      <w:pPr>
        <w:spacing w:line="360" w:lineRule="auto"/>
        <w:jc w:val="both"/>
        <w:rPr>
          <w:rFonts w:ascii="Times New Roman" w:hAnsi="Times New Roman" w:cs="Times New Roman"/>
          <w:sz w:val="24"/>
          <w:szCs w:val="24"/>
        </w:rPr>
      </w:pPr>
      <w:r w:rsidRPr="00327124">
        <w:rPr>
          <w:rFonts w:ascii="Times New Roman" w:hAnsi="Times New Roman" w:cs="Times New Roman"/>
          <w:sz w:val="24"/>
          <w:szCs w:val="24"/>
        </w:rPr>
        <w:t>1. Implement VLAN Segmentation for Network Efficiency: Configure VLANs for departments (IT, HR, Sales, and Servers) to enhance network segmentation and improve security and manageability.</w:t>
      </w:r>
      <w:r w:rsidR="007B093E">
        <w:rPr>
          <w:rFonts w:ascii="Times New Roman" w:hAnsi="Times New Roman" w:cs="Times New Roman"/>
          <w:sz w:val="24"/>
          <w:szCs w:val="24"/>
        </w:rPr>
        <w:tab/>
      </w:r>
      <w:r w:rsidRPr="00327124">
        <w:rPr>
          <w:rFonts w:ascii="Times New Roman" w:hAnsi="Times New Roman" w:cs="Times New Roman"/>
          <w:sz w:val="24"/>
          <w:szCs w:val="24"/>
        </w:rPr>
        <w:br/>
        <w:t>2. Enable Inter-VLAN Communication Using Router-on-a-Stick: Configure a router-on-a-stick setup for inter-VLAN routing to allow seamless communication between different VLANs.</w:t>
      </w:r>
      <w:r w:rsidRPr="00327124">
        <w:rPr>
          <w:rFonts w:ascii="Times New Roman" w:hAnsi="Times New Roman" w:cs="Times New Roman"/>
          <w:sz w:val="24"/>
          <w:szCs w:val="24"/>
        </w:rPr>
        <w:br/>
        <w:t>3. Deploy OSPF Protocol for Scalable Dynamic Routing: Configure OSPF across routers to ensure dynamic, scalable routing between VLANs and remote networks, simulating branch connectivity.</w:t>
      </w:r>
    </w:p>
    <w:p w14:paraId="184C7C10" w14:textId="77777777" w:rsidR="00EA6B19" w:rsidRPr="00327124" w:rsidRDefault="00953AF5" w:rsidP="00327124">
      <w:pPr>
        <w:pStyle w:val="Heading2"/>
        <w:spacing w:line="360" w:lineRule="auto"/>
        <w:jc w:val="both"/>
        <w:rPr>
          <w:rFonts w:ascii="Times New Roman" w:hAnsi="Times New Roman" w:cs="Times New Roman"/>
          <w:color w:val="auto"/>
          <w:sz w:val="24"/>
          <w:szCs w:val="24"/>
        </w:rPr>
      </w:pPr>
      <w:r w:rsidRPr="00327124">
        <w:rPr>
          <w:rFonts w:ascii="Times New Roman" w:hAnsi="Times New Roman" w:cs="Times New Roman"/>
          <w:color w:val="auto"/>
          <w:sz w:val="24"/>
          <w:szCs w:val="24"/>
        </w:rPr>
        <w:t>Network Topology Overview</w:t>
      </w:r>
    </w:p>
    <w:p w14:paraId="0F4BEE11" w14:textId="55382536" w:rsidR="00327124" w:rsidRPr="00327124" w:rsidRDefault="00953AF5" w:rsidP="00327124">
      <w:pPr>
        <w:spacing w:line="360" w:lineRule="auto"/>
        <w:jc w:val="both"/>
        <w:rPr>
          <w:rFonts w:ascii="Times New Roman" w:hAnsi="Times New Roman" w:cs="Times New Roman"/>
          <w:sz w:val="24"/>
          <w:szCs w:val="24"/>
        </w:rPr>
      </w:pPr>
      <w:r w:rsidRPr="00327124">
        <w:rPr>
          <w:rFonts w:ascii="Times New Roman" w:hAnsi="Times New Roman" w:cs="Times New Roman"/>
          <w:sz w:val="24"/>
          <w:szCs w:val="24"/>
        </w:rPr>
        <w:t>The network design includes:</w:t>
      </w:r>
      <w:r w:rsidR="00327124">
        <w:rPr>
          <w:rFonts w:ascii="Times New Roman" w:hAnsi="Times New Roman" w:cs="Times New Roman"/>
          <w:sz w:val="24"/>
          <w:szCs w:val="24"/>
        </w:rPr>
        <w:tab/>
      </w:r>
      <w:r w:rsidRPr="00327124">
        <w:rPr>
          <w:rFonts w:ascii="Times New Roman" w:hAnsi="Times New Roman" w:cs="Times New Roman"/>
          <w:sz w:val="24"/>
          <w:szCs w:val="24"/>
        </w:rPr>
        <w:br/>
        <w:t>- Four main VLANs representing different departments: IT, HR, Sales, and Servers.</w:t>
      </w:r>
      <w:r w:rsidRPr="00327124">
        <w:rPr>
          <w:rFonts w:ascii="Times New Roman" w:hAnsi="Times New Roman" w:cs="Times New Roman"/>
          <w:sz w:val="24"/>
          <w:szCs w:val="24"/>
        </w:rPr>
        <w:br/>
        <w:t>- A core router configured as a router-on-a-stick for inter-VLAN communication.</w:t>
      </w:r>
      <w:r w:rsidRPr="00327124">
        <w:rPr>
          <w:rFonts w:ascii="Times New Roman" w:hAnsi="Times New Roman" w:cs="Times New Roman"/>
          <w:sz w:val="24"/>
          <w:szCs w:val="24"/>
        </w:rPr>
        <w:br/>
        <w:t xml:space="preserve">- Dynamic routing between VLANs and a branch office simulated using the OSPF </w:t>
      </w:r>
      <w:r w:rsidRPr="00327124">
        <w:rPr>
          <w:rFonts w:ascii="Times New Roman" w:hAnsi="Times New Roman" w:cs="Times New Roman"/>
          <w:sz w:val="24"/>
          <w:szCs w:val="24"/>
        </w:rPr>
        <w:lastRenderedPageBreak/>
        <w:t>protocol.</w:t>
      </w:r>
      <w:r w:rsidRPr="00327124">
        <w:rPr>
          <w:rFonts w:ascii="Times New Roman" w:hAnsi="Times New Roman" w:cs="Times New Roman"/>
          <w:sz w:val="24"/>
          <w:szCs w:val="24"/>
        </w:rPr>
        <w:br/>
      </w:r>
    </w:p>
    <w:p w14:paraId="494028F6" w14:textId="0A86174A" w:rsidR="00EA6B19" w:rsidRPr="00327124" w:rsidRDefault="00953AF5" w:rsidP="00327124">
      <w:pPr>
        <w:spacing w:line="360" w:lineRule="auto"/>
        <w:jc w:val="both"/>
        <w:rPr>
          <w:rFonts w:ascii="Times New Roman" w:hAnsi="Times New Roman" w:cs="Times New Roman"/>
          <w:sz w:val="24"/>
          <w:szCs w:val="24"/>
        </w:rPr>
      </w:pPr>
      <w:r w:rsidRPr="00327124">
        <w:rPr>
          <w:rFonts w:ascii="Times New Roman" w:hAnsi="Times New Roman" w:cs="Times New Roman"/>
          <w:sz w:val="24"/>
          <w:szCs w:val="24"/>
        </w:rPr>
        <w:br/>
        <w:t>Key Devices:</w:t>
      </w:r>
      <w:r w:rsidR="00327124">
        <w:rPr>
          <w:rFonts w:ascii="Times New Roman" w:hAnsi="Times New Roman" w:cs="Times New Roman"/>
          <w:sz w:val="24"/>
          <w:szCs w:val="24"/>
        </w:rPr>
        <w:tab/>
      </w:r>
      <w:r w:rsidRPr="00327124">
        <w:rPr>
          <w:rFonts w:ascii="Times New Roman" w:hAnsi="Times New Roman" w:cs="Times New Roman"/>
          <w:sz w:val="24"/>
          <w:szCs w:val="24"/>
        </w:rPr>
        <w:br/>
        <w:t>- Cisco 2960 switches for VLAN segmentation.</w:t>
      </w:r>
      <w:r w:rsidR="00327124">
        <w:rPr>
          <w:rFonts w:ascii="Times New Roman" w:hAnsi="Times New Roman" w:cs="Times New Roman"/>
          <w:sz w:val="24"/>
          <w:szCs w:val="24"/>
        </w:rPr>
        <w:tab/>
      </w:r>
      <w:r w:rsidRPr="00327124">
        <w:rPr>
          <w:rFonts w:ascii="Times New Roman" w:hAnsi="Times New Roman" w:cs="Times New Roman"/>
          <w:sz w:val="24"/>
          <w:szCs w:val="24"/>
        </w:rPr>
        <w:br/>
        <w:t>- Cisco 2911 routers for inter-VLAN routing and OSPF configuration.</w:t>
      </w:r>
      <w:r w:rsidR="00327124">
        <w:rPr>
          <w:rFonts w:ascii="Times New Roman" w:hAnsi="Times New Roman" w:cs="Times New Roman"/>
          <w:sz w:val="24"/>
          <w:szCs w:val="24"/>
        </w:rPr>
        <w:tab/>
      </w:r>
      <w:r w:rsidRPr="00327124">
        <w:rPr>
          <w:rFonts w:ascii="Times New Roman" w:hAnsi="Times New Roman" w:cs="Times New Roman"/>
          <w:sz w:val="24"/>
          <w:szCs w:val="24"/>
        </w:rPr>
        <w:br/>
        <w:t>- PCs and servers for testing connectivity and services such as DHCP, DNS, and web hosting.</w:t>
      </w:r>
    </w:p>
    <w:p w14:paraId="3D703338" w14:textId="77777777" w:rsidR="00EA6B19" w:rsidRPr="00327124" w:rsidRDefault="00953AF5" w:rsidP="00327124">
      <w:pPr>
        <w:pStyle w:val="Heading2"/>
        <w:spacing w:line="360" w:lineRule="auto"/>
        <w:jc w:val="both"/>
        <w:rPr>
          <w:rFonts w:ascii="Times New Roman" w:hAnsi="Times New Roman" w:cs="Times New Roman"/>
          <w:color w:val="auto"/>
          <w:sz w:val="24"/>
          <w:szCs w:val="24"/>
        </w:rPr>
      </w:pPr>
      <w:r w:rsidRPr="00327124">
        <w:rPr>
          <w:rFonts w:ascii="Times New Roman" w:hAnsi="Times New Roman" w:cs="Times New Roman"/>
          <w:color w:val="auto"/>
          <w:sz w:val="24"/>
          <w:szCs w:val="24"/>
        </w:rPr>
        <w:t>Implementation Details</w:t>
      </w:r>
    </w:p>
    <w:p w14:paraId="1469BA9F" w14:textId="097E5D8A" w:rsidR="00EA6B19" w:rsidRPr="007B093E" w:rsidRDefault="00953AF5" w:rsidP="007B093E">
      <w:pPr>
        <w:pStyle w:val="ListParagraph"/>
        <w:numPr>
          <w:ilvl w:val="0"/>
          <w:numId w:val="10"/>
        </w:numPr>
        <w:spacing w:line="360" w:lineRule="auto"/>
        <w:jc w:val="both"/>
        <w:rPr>
          <w:rFonts w:ascii="Times New Roman" w:hAnsi="Times New Roman" w:cs="Times New Roman"/>
          <w:sz w:val="24"/>
          <w:szCs w:val="24"/>
        </w:rPr>
      </w:pPr>
      <w:r w:rsidRPr="007B093E">
        <w:rPr>
          <w:rFonts w:ascii="Times New Roman" w:hAnsi="Times New Roman" w:cs="Times New Roman"/>
          <w:sz w:val="24"/>
          <w:szCs w:val="24"/>
        </w:rPr>
        <w:t>VLAN Configuration</w:t>
      </w:r>
      <w:r w:rsidR="00327124" w:rsidRPr="007B093E">
        <w:rPr>
          <w:rFonts w:ascii="Times New Roman" w:hAnsi="Times New Roman" w:cs="Times New Roman"/>
          <w:sz w:val="24"/>
          <w:szCs w:val="24"/>
        </w:rPr>
        <w:tab/>
      </w:r>
      <w:r w:rsidRPr="007B093E">
        <w:rPr>
          <w:rFonts w:ascii="Times New Roman" w:hAnsi="Times New Roman" w:cs="Times New Roman"/>
          <w:sz w:val="24"/>
          <w:szCs w:val="24"/>
        </w:rPr>
        <w:br/>
        <w:t>- Each department is assigned a unique VLAN ID:</w:t>
      </w:r>
      <w:r w:rsidR="00327124" w:rsidRPr="007B093E">
        <w:rPr>
          <w:rFonts w:ascii="Times New Roman" w:hAnsi="Times New Roman" w:cs="Times New Roman"/>
          <w:sz w:val="24"/>
          <w:szCs w:val="24"/>
        </w:rPr>
        <w:tab/>
      </w:r>
      <w:r w:rsidRPr="007B093E">
        <w:rPr>
          <w:rFonts w:ascii="Times New Roman" w:hAnsi="Times New Roman" w:cs="Times New Roman"/>
          <w:sz w:val="24"/>
          <w:szCs w:val="24"/>
        </w:rPr>
        <w:br/>
        <w:t xml:space="preserve">  - IT: VLAN 10</w:t>
      </w:r>
      <w:r w:rsidR="00327124" w:rsidRPr="007B093E">
        <w:rPr>
          <w:rFonts w:ascii="Times New Roman" w:hAnsi="Times New Roman" w:cs="Times New Roman"/>
          <w:sz w:val="24"/>
          <w:szCs w:val="24"/>
        </w:rPr>
        <w:tab/>
      </w:r>
      <w:r w:rsidRPr="007B093E">
        <w:rPr>
          <w:rFonts w:ascii="Times New Roman" w:hAnsi="Times New Roman" w:cs="Times New Roman"/>
          <w:sz w:val="24"/>
          <w:szCs w:val="24"/>
        </w:rPr>
        <w:br/>
        <w:t xml:space="preserve">  - HR: VLAN 20</w:t>
      </w:r>
      <w:r w:rsidR="00327124" w:rsidRPr="007B093E">
        <w:rPr>
          <w:rFonts w:ascii="Times New Roman" w:hAnsi="Times New Roman" w:cs="Times New Roman"/>
          <w:sz w:val="24"/>
          <w:szCs w:val="24"/>
        </w:rPr>
        <w:tab/>
      </w:r>
      <w:r w:rsidRPr="007B093E">
        <w:rPr>
          <w:rFonts w:ascii="Times New Roman" w:hAnsi="Times New Roman" w:cs="Times New Roman"/>
          <w:sz w:val="24"/>
          <w:szCs w:val="24"/>
        </w:rPr>
        <w:br/>
        <w:t xml:space="preserve">  - Sales: VLAN 30</w:t>
      </w:r>
      <w:r w:rsidR="00327124" w:rsidRPr="007B093E">
        <w:rPr>
          <w:rFonts w:ascii="Times New Roman" w:hAnsi="Times New Roman" w:cs="Times New Roman"/>
          <w:sz w:val="24"/>
          <w:szCs w:val="24"/>
        </w:rPr>
        <w:tab/>
      </w:r>
      <w:r w:rsidRPr="007B093E">
        <w:rPr>
          <w:rFonts w:ascii="Times New Roman" w:hAnsi="Times New Roman" w:cs="Times New Roman"/>
          <w:sz w:val="24"/>
          <w:szCs w:val="24"/>
        </w:rPr>
        <w:br/>
        <w:t xml:space="preserve">  - Servers: VLAN 40</w:t>
      </w:r>
      <w:r w:rsidR="00327124" w:rsidRPr="007B093E">
        <w:rPr>
          <w:rFonts w:ascii="Times New Roman" w:hAnsi="Times New Roman" w:cs="Times New Roman"/>
          <w:sz w:val="24"/>
          <w:szCs w:val="24"/>
        </w:rPr>
        <w:tab/>
      </w:r>
      <w:r w:rsidRPr="007B093E">
        <w:rPr>
          <w:rFonts w:ascii="Times New Roman" w:hAnsi="Times New Roman" w:cs="Times New Roman"/>
          <w:sz w:val="24"/>
          <w:szCs w:val="24"/>
        </w:rPr>
        <w:br/>
        <w:t xml:space="preserve">- Configure VLANs on the switches using the </w:t>
      </w:r>
      <w:proofErr w:type="spellStart"/>
      <w:r w:rsidRPr="007B093E">
        <w:rPr>
          <w:rFonts w:ascii="Times New Roman" w:hAnsi="Times New Roman" w:cs="Times New Roman"/>
          <w:sz w:val="24"/>
          <w:szCs w:val="24"/>
        </w:rPr>
        <w:t>vlan</w:t>
      </w:r>
      <w:proofErr w:type="spellEnd"/>
      <w:r w:rsidRPr="007B093E">
        <w:rPr>
          <w:rFonts w:ascii="Times New Roman" w:hAnsi="Times New Roman" w:cs="Times New Roman"/>
          <w:sz w:val="24"/>
          <w:szCs w:val="24"/>
        </w:rPr>
        <w:t xml:space="preserve"> database command.</w:t>
      </w:r>
      <w:r w:rsidR="00327124" w:rsidRPr="007B093E">
        <w:rPr>
          <w:rFonts w:ascii="Times New Roman" w:hAnsi="Times New Roman" w:cs="Times New Roman"/>
          <w:sz w:val="24"/>
          <w:szCs w:val="24"/>
        </w:rPr>
        <w:tab/>
      </w:r>
      <w:r w:rsidRPr="007B093E">
        <w:rPr>
          <w:rFonts w:ascii="Times New Roman" w:hAnsi="Times New Roman" w:cs="Times New Roman"/>
          <w:sz w:val="24"/>
          <w:szCs w:val="24"/>
        </w:rPr>
        <w:br/>
        <w:t>- Assign specific switch ports to respective VLANs.</w:t>
      </w:r>
      <w:r w:rsidR="00327124" w:rsidRPr="007B093E">
        <w:rPr>
          <w:rFonts w:ascii="Times New Roman" w:hAnsi="Times New Roman" w:cs="Times New Roman"/>
          <w:sz w:val="24"/>
          <w:szCs w:val="24"/>
        </w:rPr>
        <w:tab/>
      </w:r>
      <w:r w:rsidRPr="007B093E">
        <w:rPr>
          <w:rFonts w:ascii="Times New Roman" w:hAnsi="Times New Roman" w:cs="Times New Roman"/>
          <w:sz w:val="24"/>
          <w:szCs w:val="24"/>
        </w:rPr>
        <w:br/>
      </w:r>
      <w:r w:rsidRPr="007B093E">
        <w:rPr>
          <w:rFonts w:ascii="Times New Roman" w:hAnsi="Times New Roman" w:cs="Times New Roman"/>
          <w:sz w:val="24"/>
          <w:szCs w:val="24"/>
        </w:rPr>
        <w:br/>
        <w:t>2. Router-on-a-Stick Setup</w:t>
      </w:r>
      <w:r w:rsidR="00327124" w:rsidRPr="007B093E">
        <w:rPr>
          <w:rFonts w:ascii="Times New Roman" w:hAnsi="Times New Roman" w:cs="Times New Roman"/>
          <w:sz w:val="24"/>
          <w:szCs w:val="24"/>
        </w:rPr>
        <w:tab/>
      </w:r>
      <w:r w:rsidRPr="007B093E">
        <w:rPr>
          <w:rFonts w:ascii="Times New Roman" w:hAnsi="Times New Roman" w:cs="Times New Roman"/>
          <w:sz w:val="24"/>
          <w:szCs w:val="24"/>
        </w:rPr>
        <w:br/>
        <w:t>- Configure sub</w:t>
      </w:r>
      <w:r w:rsidR="00327124" w:rsidRPr="007B093E">
        <w:rPr>
          <w:rFonts w:ascii="Times New Roman" w:hAnsi="Times New Roman" w:cs="Times New Roman"/>
          <w:sz w:val="24"/>
          <w:szCs w:val="24"/>
        </w:rPr>
        <w:t>-</w:t>
      </w:r>
      <w:r w:rsidRPr="007B093E">
        <w:rPr>
          <w:rFonts w:ascii="Times New Roman" w:hAnsi="Times New Roman" w:cs="Times New Roman"/>
          <w:sz w:val="24"/>
          <w:szCs w:val="24"/>
        </w:rPr>
        <w:t>interfaces on the core router (Router0) for each VLAN:</w:t>
      </w:r>
      <w:r w:rsidR="00327124" w:rsidRPr="007B093E">
        <w:rPr>
          <w:rFonts w:ascii="Times New Roman" w:hAnsi="Times New Roman" w:cs="Times New Roman"/>
          <w:sz w:val="24"/>
          <w:szCs w:val="24"/>
        </w:rPr>
        <w:tab/>
      </w:r>
      <w:r w:rsidRPr="007B093E">
        <w:rPr>
          <w:rFonts w:ascii="Times New Roman" w:hAnsi="Times New Roman" w:cs="Times New Roman"/>
          <w:sz w:val="24"/>
          <w:szCs w:val="24"/>
        </w:rPr>
        <w:br/>
        <w:t xml:space="preserve">  - Example: interface GigabitEthernet0/0.10 for VLAN 10.</w:t>
      </w:r>
      <w:r w:rsidR="00327124" w:rsidRPr="007B093E">
        <w:rPr>
          <w:rFonts w:ascii="Times New Roman" w:hAnsi="Times New Roman" w:cs="Times New Roman"/>
          <w:sz w:val="24"/>
          <w:szCs w:val="24"/>
        </w:rPr>
        <w:tab/>
      </w:r>
      <w:r w:rsidRPr="007B093E">
        <w:rPr>
          <w:rFonts w:ascii="Times New Roman" w:hAnsi="Times New Roman" w:cs="Times New Roman"/>
          <w:sz w:val="24"/>
          <w:szCs w:val="24"/>
        </w:rPr>
        <w:br/>
        <w:t xml:space="preserve">  - Assign IP addresses to subinterfaces to act as default gateways for VLANs.</w:t>
      </w:r>
      <w:r w:rsidR="00327124" w:rsidRPr="007B093E">
        <w:rPr>
          <w:rFonts w:ascii="Times New Roman" w:hAnsi="Times New Roman" w:cs="Times New Roman"/>
          <w:sz w:val="24"/>
          <w:szCs w:val="24"/>
        </w:rPr>
        <w:tab/>
      </w:r>
      <w:r w:rsidRPr="007B093E">
        <w:rPr>
          <w:rFonts w:ascii="Times New Roman" w:hAnsi="Times New Roman" w:cs="Times New Roman"/>
          <w:sz w:val="24"/>
          <w:szCs w:val="24"/>
        </w:rPr>
        <w:br/>
        <w:t>- Enable 802.1Q encapsulation for VLAN tagging.</w:t>
      </w:r>
      <w:r w:rsidR="00327124" w:rsidRPr="007B093E">
        <w:rPr>
          <w:rFonts w:ascii="Times New Roman" w:hAnsi="Times New Roman" w:cs="Times New Roman"/>
          <w:sz w:val="24"/>
          <w:szCs w:val="24"/>
        </w:rPr>
        <w:tab/>
      </w:r>
      <w:r w:rsidRPr="007B093E">
        <w:rPr>
          <w:rFonts w:ascii="Times New Roman" w:hAnsi="Times New Roman" w:cs="Times New Roman"/>
          <w:sz w:val="24"/>
          <w:szCs w:val="24"/>
        </w:rPr>
        <w:br/>
      </w:r>
      <w:r w:rsidRPr="007B093E">
        <w:rPr>
          <w:rFonts w:ascii="Times New Roman" w:hAnsi="Times New Roman" w:cs="Times New Roman"/>
          <w:sz w:val="24"/>
          <w:szCs w:val="24"/>
        </w:rPr>
        <w:br/>
        <w:t>3. OSPF Configuration</w:t>
      </w:r>
      <w:r w:rsidR="00327124" w:rsidRPr="007B093E">
        <w:rPr>
          <w:rFonts w:ascii="Times New Roman" w:hAnsi="Times New Roman" w:cs="Times New Roman"/>
          <w:sz w:val="24"/>
          <w:szCs w:val="24"/>
        </w:rPr>
        <w:tab/>
      </w:r>
      <w:r w:rsidRPr="007B093E">
        <w:rPr>
          <w:rFonts w:ascii="Times New Roman" w:hAnsi="Times New Roman" w:cs="Times New Roman"/>
          <w:sz w:val="24"/>
          <w:szCs w:val="24"/>
        </w:rPr>
        <w:br/>
        <w:t>- Enable OSPF on all routers:</w:t>
      </w:r>
      <w:r w:rsidR="00327124" w:rsidRPr="007B093E">
        <w:rPr>
          <w:rFonts w:ascii="Times New Roman" w:hAnsi="Times New Roman" w:cs="Times New Roman"/>
          <w:sz w:val="24"/>
          <w:szCs w:val="24"/>
        </w:rPr>
        <w:tab/>
      </w:r>
      <w:r w:rsidR="00327124" w:rsidRPr="007B093E">
        <w:rPr>
          <w:rFonts w:ascii="Times New Roman" w:hAnsi="Times New Roman" w:cs="Times New Roman"/>
          <w:sz w:val="24"/>
          <w:szCs w:val="24"/>
        </w:rPr>
        <w:tab/>
      </w:r>
      <w:r w:rsidRPr="007B093E">
        <w:rPr>
          <w:rFonts w:ascii="Times New Roman" w:hAnsi="Times New Roman" w:cs="Times New Roman"/>
          <w:sz w:val="24"/>
          <w:szCs w:val="24"/>
        </w:rPr>
        <w:br/>
        <w:t xml:space="preserve">  - Define OSPF process ID and assign network ranges to areas.</w:t>
      </w:r>
      <w:r w:rsidR="00327124" w:rsidRPr="007B093E">
        <w:rPr>
          <w:rFonts w:ascii="Times New Roman" w:hAnsi="Times New Roman" w:cs="Times New Roman"/>
          <w:sz w:val="24"/>
          <w:szCs w:val="24"/>
        </w:rPr>
        <w:tab/>
      </w:r>
      <w:r w:rsidRPr="007B093E">
        <w:rPr>
          <w:rFonts w:ascii="Times New Roman" w:hAnsi="Times New Roman" w:cs="Times New Roman"/>
          <w:sz w:val="24"/>
          <w:szCs w:val="24"/>
        </w:rPr>
        <w:br/>
        <w:t xml:space="preserve">  - Example: router ospf 1 and network 192.168.10.0 0.0.0.255 area 0.</w:t>
      </w:r>
      <w:r w:rsidR="00327124" w:rsidRPr="007B093E">
        <w:rPr>
          <w:rFonts w:ascii="Times New Roman" w:hAnsi="Times New Roman" w:cs="Times New Roman"/>
          <w:sz w:val="24"/>
          <w:szCs w:val="24"/>
        </w:rPr>
        <w:tab/>
      </w:r>
      <w:r w:rsidRPr="007B093E">
        <w:rPr>
          <w:rFonts w:ascii="Times New Roman" w:hAnsi="Times New Roman" w:cs="Times New Roman"/>
          <w:sz w:val="24"/>
          <w:szCs w:val="24"/>
        </w:rPr>
        <w:br/>
        <w:t>- Configure routing between VLANs and a secondary branch router.</w:t>
      </w:r>
      <w:r w:rsidR="00327124" w:rsidRPr="007B093E">
        <w:rPr>
          <w:rFonts w:ascii="Times New Roman" w:hAnsi="Times New Roman" w:cs="Times New Roman"/>
          <w:sz w:val="24"/>
          <w:szCs w:val="24"/>
        </w:rPr>
        <w:tab/>
      </w:r>
      <w:r w:rsidRPr="007B093E">
        <w:rPr>
          <w:rFonts w:ascii="Times New Roman" w:hAnsi="Times New Roman" w:cs="Times New Roman"/>
          <w:sz w:val="24"/>
          <w:szCs w:val="24"/>
        </w:rPr>
        <w:br/>
        <w:t>- Verify OSPF neighbors and routing tables to ensure connectivity.</w:t>
      </w:r>
    </w:p>
    <w:p w14:paraId="76C54894" w14:textId="77777777" w:rsidR="007B093E" w:rsidRDefault="007B093E" w:rsidP="007B093E">
      <w:pPr>
        <w:spacing w:line="360" w:lineRule="auto"/>
        <w:jc w:val="both"/>
        <w:rPr>
          <w:rFonts w:ascii="Times New Roman" w:hAnsi="Times New Roman" w:cs="Times New Roman"/>
          <w:sz w:val="24"/>
          <w:szCs w:val="24"/>
        </w:rPr>
      </w:pPr>
    </w:p>
    <w:p w14:paraId="25D6C511" w14:textId="77777777" w:rsidR="007B093E" w:rsidRPr="007B093E" w:rsidRDefault="007B093E" w:rsidP="007B093E">
      <w:pPr>
        <w:spacing w:line="360" w:lineRule="auto"/>
        <w:jc w:val="both"/>
        <w:rPr>
          <w:rFonts w:ascii="Times New Roman" w:hAnsi="Times New Roman" w:cs="Times New Roman"/>
          <w:sz w:val="24"/>
          <w:szCs w:val="24"/>
        </w:rPr>
      </w:pPr>
    </w:p>
    <w:p w14:paraId="37291FFB" w14:textId="77777777" w:rsidR="00EA6B19" w:rsidRPr="00327124" w:rsidRDefault="00953AF5" w:rsidP="00327124">
      <w:pPr>
        <w:pStyle w:val="Heading2"/>
        <w:spacing w:line="360" w:lineRule="auto"/>
        <w:jc w:val="both"/>
        <w:rPr>
          <w:rFonts w:ascii="Times New Roman" w:hAnsi="Times New Roman" w:cs="Times New Roman"/>
          <w:color w:val="auto"/>
          <w:sz w:val="24"/>
          <w:szCs w:val="24"/>
        </w:rPr>
      </w:pPr>
      <w:r w:rsidRPr="00327124">
        <w:rPr>
          <w:rFonts w:ascii="Times New Roman" w:hAnsi="Times New Roman" w:cs="Times New Roman"/>
          <w:color w:val="auto"/>
          <w:sz w:val="24"/>
          <w:szCs w:val="24"/>
        </w:rPr>
        <w:lastRenderedPageBreak/>
        <w:t>Testing and Verification</w:t>
      </w:r>
    </w:p>
    <w:p w14:paraId="3FBCBF31" w14:textId="78629074" w:rsidR="00EA6B19" w:rsidRPr="00327124" w:rsidRDefault="00953AF5" w:rsidP="00327124">
      <w:pPr>
        <w:spacing w:line="360" w:lineRule="auto"/>
        <w:jc w:val="both"/>
        <w:rPr>
          <w:rFonts w:ascii="Times New Roman" w:hAnsi="Times New Roman" w:cs="Times New Roman"/>
          <w:sz w:val="24"/>
          <w:szCs w:val="24"/>
        </w:rPr>
      </w:pPr>
      <w:r w:rsidRPr="00327124">
        <w:rPr>
          <w:rFonts w:ascii="Times New Roman" w:hAnsi="Times New Roman" w:cs="Times New Roman"/>
          <w:sz w:val="24"/>
          <w:szCs w:val="24"/>
        </w:rPr>
        <w:t>1. Inter-VLAN Communication: Use ping and traceroute commands from PCs in different VLANs to ensure successful communication.</w:t>
      </w:r>
      <w:r w:rsidR="00327124">
        <w:rPr>
          <w:rFonts w:ascii="Times New Roman" w:hAnsi="Times New Roman" w:cs="Times New Roman"/>
          <w:sz w:val="24"/>
          <w:szCs w:val="24"/>
        </w:rPr>
        <w:tab/>
      </w:r>
      <w:r w:rsidRPr="00327124">
        <w:rPr>
          <w:rFonts w:ascii="Times New Roman" w:hAnsi="Times New Roman" w:cs="Times New Roman"/>
          <w:sz w:val="24"/>
          <w:szCs w:val="24"/>
        </w:rPr>
        <w:br/>
      </w:r>
      <w:r w:rsidRPr="00327124">
        <w:rPr>
          <w:rFonts w:ascii="Times New Roman" w:hAnsi="Times New Roman" w:cs="Times New Roman"/>
          <w:sz w:val="24"/>
          <w:szCs w:val="24"/>
        </w:rPr>
        <w:br/>
        <w:t>2. Dynamic Routing Verification:</w:t>
      </w:r>
      <w:r w:rsidR="00327124">
        <w:rPr>
          <w:rFonts w:ascii="Times New Roman" w:hAnsi="Times New Roman" w:cs="Times New Roman"/>
          <w:sz w:val="24"/>
          <w:szCs w:val="24"/>
        </w:rPr>
        <w:tab/>
      </w:r>
      <w:r w:rsidRPr="00327124">
        <w:rPr>
          <w:rFonts w:ascii="Times New Roman" w:hAnsi="Times New Roman" w:cs="Times New Roman"/>
          <w:sz w:val="24"/>
          <w:szCs w:val="24"/>
        </w:rPr>
        <w:br/>
        <w:t xml:space="preserve">   - Check OSPF neighbor relationships using the show ip ospf neighbor command.</w:t>
      </w:r>
      <w:r w:rsidRPr="00327124">
        <w:rPr>
          <w:rFonts w:ascii="Times New Roman" w:hAnsi="Times New Roman" w:cs="Times New Roman"/>
          <w:sz w:val="24"/>
          <w:szCs w:val="24"/>
        </w:rPr>
        <w:br/>
        <w:t xml:space="preserve">   - Validate the routing table using the show </w:t>
      </w:r>
      <w:proofErr w:type="spellStart"/>
      <w:r w:rsidRPr="00327124">
        <w:rPr>
          <w:rFonts w:ascii="Times New Roman" w:hAnsi="Times New Roman" w:cs="Times New Roman"/>
          <w:sz w:val="24"/>
          <w:szCs w:val="24"/>
        </w:rPr>
        <w:t>ip</w:t>
      </w:r>
      <w:proofErr w:type="spellEnd"/>
      <w:r w:rsidRPr="00327124">
        <w:rPr>
          <w:rFonts w:ascii="Times New Roman" w:hAnsi="Times New Roman" w:cs="Times New Roman"/>
          <w:sz w:val="24"/>
          <w:szCs w:val="24"/>
        </w:rPr>
        <w:t xml:space="preserve"> route command.</w:t>
      </w:r>
      <w:r w:rsidR="00327124">
        <w:rPr>
          <w:rFonts w:ascii="Times New Roman" w:hAnsi="Times New Roman" w:cs="Times New Roman"/>
          <w:sz w:val="24"/>
          <w:szCs w:val="24"/>
        </w:rPr>
        <w:tab/>
      </w:r>
      <w:r w:rsidRPr="00327124">
        <w:rPr>
          <w:rFonts w:ascii="Times New Roman" w:hAnsi="Times New Roman" w:cs="Times New Roman"/>
          <w:sz w:val="24"/>
          <w:szCs w:val="24"/>
        </w:rPr>
        <w:br/>
      </w:r>
      <w:r w:rsidRPr="00327124">
        <w:rPr>
          <w:rFonts w:ascii="Times New Roman" w:hAnsi="Times New Roman" w:cs="Times New Roman"/>
          <w:sz w:val="24"/>
          <w:szCs w:val="24"/>
        </w:rPr>
        <w:br/>
        <w:t>3. Server Connectivity:</w:t>
      </w:r>
      <w:r w:rsidR="00327124">
        <w:rPr>
          <w:rFonts w:ascii="Times New Roman" w:hAnsi="Times New Roman" w:cs="Times New Roman"/>
          <w:sz w:val="24"/>
          <w:szCs w:val="24"/>
        </w:rPr>
        <w:tab/>
      </w:r>
      <w:r w:rsidRPr="00327124">
        <w:rPr>
          <w:rFonts w:ascii="Times New Roman" w:hAnsi="Times New Roman" w:cs="Times New Roman"/>
          <w:sz w:val="24"/>
          <w:szCs w:val="24"/>
        </w:rPr>
        <w:br/>
        <w:t xml:space="preserve">   - Ensure DHCP servers assign IP addresses to PCs correctly.</w:t>
      </w:r>
      <w:r w:rsidRPr="00327124">
        <w:rPr>
          <w:rFonts w:ascii="Times New Roman" w:hAnsi="Times New Roman" w:cs="Times New Roman"/>
          <w:sz w:val="24"/>
          <w:szCs w:val="24"/>
        </w:rPr>
        <w:br/>
        <w:t xml:space="preserve">   - Verify DNS resolution and access to web servers.</w:t>
      </w:r>
    </w:p>
    <w:p w14:paraId="46FFA0EE" w14:textId="77777777" w:rsidR="00EA6B19" w:rsidRPr="00327124" w:rsidRDefault="00953AF5" w:rsidP="00327124">
      <w:pPr>
        <w:pStyle w:val="Heading2"/>
        <w:spacing w:line="360" w:lineRule="auto"/>
        <w:jc w:val="both"/>
        <w:rPr>
          <w:rFonts w:ascii="Times New Roman" w:hAnsi="Times New Roman" w:cs="Times New Roman"/>
          <w:color w:val="auto"/>
          <w:sz w:val="24"/>
          <w:szCs w:val="24"/>
        </w:rPr>
      </w:pPr>
      <w:r w:rsidRPr="00327124">
        <w:rPr>
          <w:rFonts w:ascii="Times New Roman" w:hAnsi="Times New Roman" w:cs="Times New Roman"/>
          <w:color w:val="auto"/>
          <w:sz w:val="24"/>
          <w:szCs w:val="24"/>
        </w:rPr>
        <w:t>Results and Observations</w:t>
      </w:r>
    </w:p>
    <w:p w14:paraId="57CD940A" w14:textId="2E4ABF4F" w:rsidR="00EA6B19" w:rsidRPr="00327124" w:rsidRDefault="00953AF5" w:rsidP="00327124">
      <w:pPr>
        <w:spacing w:line="360" w:lineRule="auto"/>
        <w:jc w:val="both"/>
        <w:rPr>
          <w:rFonts w:ascii="Times New Roman" w:hAnsi="Times New Roman" w:cs="Times New Roman"/>
          <w:sz w:val="24"/>
          <w:szCs w:val="24"/>
        </w:rPr>
      </w:pPr>
      <w:r w:rsidRPr="00327124">
        <w:rPr>
          <w:rFonts w:ascii="Times New Roman" w:hAnsi="Times New Roman" w:cs="Times New Roman"/>
          <w:sz w:val="24"/>
          <w:szCs w:val="24"/>
        </w:rPr>
        <w:t>1. VLAN segmentation successfully isolated department traffic while allowing inter-VLAN communication.</w:t>
      </w:r>
      <w:r w:rsidR="00327124">
        <w:rPr>
          <w:rFonts w:ascii="Times New Roman" w:hAnsi="Times New Roman" w:cs="Times New Roman"/>
          <w:sz w:val="24"/>
          <w:szCs w:val="24"/>
        </w:rPr>
        <w:tab/>
      </w:r>
      <w:r w:rsidRPr="00327124">
        <w:rPr>
          <w:rFonts w:ascii="Times New Roman" w:hAnsi="Times New Roman" w:cs="Times New Roman"/>
          <w:sz w:val="24"/>
          <w:szCs w:val="24"/>
        </w:rPr>
        <w:br/>
        <w:t>2. OSPF dynamically adapted to network changes and routed traffic efficiently between VLANs and the branch network.</w:t>
      </w:r>
      <w:r w:rsidR="00327124">
        <w:rPr>
          <w:rFonts w:ascii="Times New Roman" w:hAnsi="Times New Roman" w:cs="Times New Roman"/>
          <w:sz w:val="24"/>
          <w:szCs w:val="24"/>
        </w:rPr>
        <w:tab/>
      </w:r>
      <w:r w:rsidRPr="00327124">
        <w:rPr>
          <w:rFonts w:ascii="Times New Roman" w:hAnsi="Times New Roman" w:cs="Times New Roman"/>
          <w:sz w:val="24"/>
          <w:szCs w:val="24"/>
        </w:rPr>
        <w:br/>
        <w:t>3. All services, including DHCP, DNS, and web hosting, functioned as expected, ensuring end-to-end connectivity.</w:t>
      </w:r>
    </w:p>
    <w:p w14:paraId="04B52BB6" w14:textId="77777777" w:rsidR="00EA6B19" w:rsidRPr="00327124" w:rsidRDefault="00953AF5" w:rsidP="00327124">
      <w:pPr>
        <w:pStyle w:val="Heading2"/>
        <w:spacing w:line="360" w:lineRule="auto"/>
        <w:jc w:val="both"/>
        <w:rPr>
          <w:rFonts w:ascii="Times New Roman" w:hAnsi="Times New Roman" w:cs="Times New Roman"/>
          <w:color w:val="auto"/>
          <w:sz w:val="24"/>
          <w:szCs w:val="24"/>
        </w:rPr>
      </w:pPr>
      <w:r w:rsidRPr="00327124">
        <w:rPr>
          <w:rFonts w:ascii="Times New Roman" w:hAnsi="Times New Roman" w:cs="Times New Roman"/>
          <w:color w:val="auto"/>
          <w:sz w:val="24"/>
          <w:szCs w:val="24"/>
        </w:rPr>
        <w:t>Conclusion</w:t>
      </w:r>
    </w:p>
    <w:p w14:paraId="355AA40F" w14:textId="77777777" w:rsidR="00EA6B19" w:rsidRPr="00327124" w:rsidRDefault="00953AF5" w:rsidP="00327124">
      <w:pPr>
        <w:spacing w:line="360" w:lineRule="auto"/>
        <w:jc w:val="both"/>
        <w:rPr>
          <w:rFonts w:ascii="Times New Roman" w:hAnsi="Times New Roman" w:cs="Times New Roman"/>
          <w:sz w:val="24"/>
          <w:szCs w:val="24"/>
        </w:rPr>
      </w:pPr>
      <w:r w:rsidRPr="00327124">
        <w:rPr>
          <w:rFonts w:ascii="Times New Roman" w:hAnsi="Times New Roman" w:cs="Times New Roman"/>
          <w:sz w:val="24"/>
          <w:szCs w:val="24"/>
        </w:rPr>
        <w:t>The project successfully demonstrated the implementation of inter-VLAN communication and dynamic routing using OSPF. The design provides scalability, efficient network management, and adaptability to future expansion. This setup is ideal for enterprises requiring robust and dynamic network solutions.</w:t>
      </w:r>
    </w:p>
    <w:p w14:paraId="71549D1A" w14:textId="77777777" w:rsidR="00EA6B19" w:rsidRPr="00327124" w:rsidRDefault="00953AF5" w:rsidP="00327124">
      <w:pPr>
        <w:pStyle w:val="Heading2"/>
        <w:spacing w:line="360" w:lineRule="auto"/>
        <w:jc w:val="both"/>
        <w:rPr>
          <w:rFonts w:ascii="Times New Roman" w:hAnsi="Times New Roman" w:cs="Times New Roman"/>
          <w:color w:val="auto"/>
          <w:sz w:val="24"/>
          <w:szCs w:val="24"/>
        </w:rPr>
      </w:pPr>
      <w:r w:rsidRPr="00327124">
        <w:rPr>
          <w:rFonts w:ascii="Times New Roman" w:hAnsi="Times New Roman" w:cs="Times New Roman"/>
          <w:color w:val="auto"/>
          <w:sz w:val="24"/>
          <w:szCs w:val="24"/>
        </w:rPr>
        <w:t>Future Enhancements</w:t>
      </w:r>
    </w:p>
    <w:p w14:paraId="561BDD7D" w14:textId="049A071B" w:rsidR="00EA6B19" w:rsidRPr="00327124" w:rsidRDefault="00953AF5" w:rsidP="00327124">
      <w:pPr>
        <w:spacing w:line="360" w:lineRule="auto"/>
        <w:jc w:val="both"/>
        <w:rPr>
          <w:rFonts w:ascii="Times New Roman" w:hAnsi="Times New Roman" w:cs="Times New Roman"/>
          <w:sz w:val="24"/>
          <w:szCs w:val="24"/>
        </w:rPr>
      </w:pPr>
      <w:r w:rsidRPr="00327124">
        <w:rPr>
          <w:rFonts w:ascii="Times New Roman" w:hAnsi="Times New Roman" w:cs="Times New Roman"/>
          <w:sz w:val="24"/>
          <w:szCs w:val="24"/>
        </w:rPr>
        <w:t>1. Integrate firewall rules to enhance network security.</w:t>
      </w:r>
      <w:r w:rsidR="00327124">
        <w:rPr>
          <w:rFonts w:ascii="Times New Roman" w:hAnsi="Times New Roman" w:cs="Times New Roman"/>
          <w:sz w:val="24"/>
          <w:szCs w:val="24"/>
        </w:rPr>
        <w:tab/>
      </w:r>
      <w:r w:rsidRPr="00327124">
        <w:rPr>
          <w:rFonts w:ascii="Times New Roman" w:hAnsi="Times New Roman" w:cs="Times New Roman"/>
          <w:sz w:val="24"/>
          <w:szCs w:val="24"/>
        </w:rPr>
        <w:br/>
        <w:t>2. Implement redundancy protocols such as HSRP or VRRP for high availability.</w:t>
      </w:r>
      <w:r w:rsidRPr="00327124">
        <w:rPr>
          <w:rFonts w:ascii="Times New Roman" w:hAnsi="Times New Roman" w:cs="Times New Roman"/>
          <w:sz w:val="24"/>
          <w:szCs w:val="24"/>
        </w:rPr>
        <w:br/>
        <w:t>3. Expand the design to include wireless connectivity and VPN support for remote users.</w:t>
      </w:r>
    </w:p>
    <w:p w14:paraId="37D681FD" w14:textId="73E013C7" w:rsidR="00EA6B19" w:rsidRPr="00327124" w:rsidRDefault="00EA6B19" w:rsidP="00327124">
      <w:pPr>
        <w:spacing w:line="360" w:lineRule="auto"/>
        <w:jc w:val="both"/>
        <w:rPr>
          <w:rFonts w:ascii="Times New Roman" w:hAnsi="Times New Roman" w:cs="Times New Roman"/>
          <w:sz w:val="24"/>
          <w:szCs w:val="24"/>
        </w:rPr>
      </w:pPr>
    </w:p>
    <w:sectPr w:rsidR="00EA6B19" w:rsidRPr="00327124" w:rsidSect="007B093E">
      <w:pgSz w:w="12240" w:h="15840"/>
      <w:pgMar w:top="426"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6DC2149"/>
    <w:multiLevelType w:val="hybridMultilevel"/>
    <w:tmpl w:val="CDAA7A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0E14"/>
    <w:rsid w:val="0029639D"/>
    <w:rsid w:val="00326F90"/>
    <w:rsid w:val="00327124"/>
    <w:rsid w:val="007B093E"/>
    <w:rsid w:val="00953AF5"/>
    <w:rsid w:val="00AA1D8D"/>
    <w:rsid w:val="00AC0BFB"/>
    <w:rsid w:val="00B47730"/>
    <w:rsid w:val="00CB0664"/>
    <w:rsid w:val="00EA6B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15A1D9"/>
  <w14:defaultImageDpi w14:val="300"/>
  <w15:docId w15:val="{7D940B7A-522F-42D5-8A39-186B8AE5F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ABXDWESE</cp:lastModifiedBy>
  <cp:revision>3</cp:revision>
  <dcterms:created xsi:type="dcterms:W3CDTF">2025-01-07T16:14:00Z</dcterms:created>
  <dcterms:modified xsi:type="dcterms:W3CDTF">2025-01-07T16:18:00Z</dcterms:modified>
  <cp:category/>
</cp:coreProperties>
</file>